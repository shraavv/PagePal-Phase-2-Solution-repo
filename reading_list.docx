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</w:r>
    </w:p>
    <w:p>
      <w:r>
        <w:t>the testament</w:t>
      </w:r>
    </w:p>
    <w:p>
      <w:r>
        <w:t>http://books.google.co.in/books?id=r1pymwEACAAJ&amp;dq=the+testament&amp;hl=&amp;cd=1&amp;source=gbs_api</w:t>
      </w:r>
    </w:p>
    <w:p>
      <w:r>
        <w:t>as you like it</w:t>
      </w:r>
    </w:p>
    <w:p>
      <w:r>
        <w:t>http://books.google.co.in/books?id=9SOE70IDEUYC&amp;printsec=frontcover&amp;dq=as+you+like+it&amp;hl=&amp;cd=1&amp;source=gbs_api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2024-07-13T17:19:10Z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